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DBE2C" w14:textId="3C5FEF20" w:rsidR="00C20318" w:rsidRPr="00D6567C" w:rsidRDefault="00000000" w:rsidP="00693BC5">
      <w:pPr>
        <w:pStyle w:val="Title"/>
        <w:jc w:val="center"/>
        <w:rPr>
          <w:rFonts w:asciiTheme="minorHAnsi" w:hAnsiTheme="minorHAnsi" w:cs="Times New Roman"/>
          <w:b/>
          <w:bCs/>
        </w:rPr>
      </w:pPr>
      <w:r w:rsidRPr="00D6567C">
        <w:rPr>
          <w:rFonts w:asciiTheme="minorHAnsi" w:hAnsiTheme="minorHAnsi" w:cs="Times New Roman"/>
          <w:b/>
          <w:bCs/>
        </w:rPr>
        <w:t>Project Report</w:t>
      </w:r>
    </w:p>
    <w:p w14:paraId="6565707A" w14:textId="3444779A" w:rsidR="00C20318" w:rsidRPr="00D6567C" w:rsidRDefault="00000000">
      <w:pPr>
        <w:rPr>
          <w:rFonts w:asciiTheme="minorHAnsi" w:hAnsiTheme="minorHAnsi" w:cs="Times New Roman"/>
        </w:rPr>
      </w:pPr>
      <w:r w:rsidRPr="00DB434F">
        <w:rPr>
          <w:rFonts w:asciiTheme="minorHAnsi" w:hAnsiTheme="minorHAnsi" w:cs="Times New Roman"/>
          <w:b/>
          <w:bCs/>
          <w:sz w:val="28"/>
          <w:szCs w:val="28"/>
        </w:rPr>
        <w:t>1. Project Title</w:t>
      </w:r>
      <w:r w:rsidR="00693BC5" w:rsidRPr="00DB434F">
        <w:rPr>
          <w:rFonts w:asciiTheme="minorHAnsi" w:hAnsiTheme="minorHAnsi" w:cs="Times New Roman"/>
          <w:b/>
          <w:bCs/>
          <w:sz w:val="28"/>
          <w:szCs w:val="28"/>
        </w:rPr>
        <w:t>:</w:t>
      </w:r>
      <w:r w:rsidRPr="00D6567C">
        <w:rPr>
          <w:rFonts w:asciiTheme="minorHAnsi" w:hAnsiTheme="minorHAnsi" w:cs="Times New Roman"/>
          <w:sz w:val="24"/>
          <w:szCs w:val="24"/>
        </w:rPr>
        <w:br/>
      </w:r>
      <w:r w:rsidRPr="00DB434F">
        <w:rPr>
          <w:rFonts w:asciiTheme="minorHAnsi" w:hAnsiTheme="minorHAnsi" w:cs="Times New Roman"/>
          <w:sz w:val="24"/>
          <w:szCs w:val="24"/>
        </w:rPr>
        <w:t>Resumind: Smart Resume Builder and Scorer</w:t>
      </w:r>
    </w:p>
    <w:p w14:paraId="107C9066" w14:textId="77777777" w:rsidR="00693BC5" w:rsidRPr="00DB434F" w:rsidRDefault="00000000" w:rsidP="00693BC5">
      <w:pPr>
        <w:spacing w:after="0"/>
        <w:rPr>
          <w:rFonts w:asciiTheme="minorHAnsi" w:hAnsiTheme="minorHAnsi" w:cs="Times New Roman"/>
          <w:sz w:val="24"/>
          <w:szCs w:val="24"/>
        </w:rPr>
      </w:pPr>
      <w:r w:rsidRPr="00D6567C">
        <w:rPr>
          <w:rFonts w:asciiTheme="minorHAnsi" w:hAnsiTheme="minorHAnsi" w:cs="Times New Roman"/>
          <w:b/>
          <w:bCs/>
          <w:sz w:val="28"/>
          <w:szCs w:val="28"/>
        </w:rPr>
        <w:t>2. Team Information</w:t>
      </w:r>
      <w:r w:rsidR="00693BC5" w:rsidRPr="00D6567C">
        <w:rPr>
          <w:rFonts w:asciiTheme="minorHAnsi" w:hAnsiTheme="minorHAnsi" w:cs="Times New Roman"/>
          <w:b/>
          <w:bCs/>
          <w:sz w:val="28"/>
          <w:szCs w:val="28"/>
        </w:rPr>
        <w:t>:</w:t>
      </w:r>
      <w:r w:rsidRPr="00D6567C">
        <w:rPr>
          <w:rFonts w:asciiTheme="minorHAnsi" w:hAnsiTheme="minorHAnsi" w:cs="Times New Roman"/>
          <w:b/>
          <w:bCs/>
          <w:sz w:val="28"/>
          <w:szCs w:val="28"/>
        </w:rPr>
        <w:br/>
      </w:r>
      <w:r w:rsidRPr="00DB434F">
        <w:rPr>
          <w:rFonts w:asciiTheme="minorHAnsi" w:hAnsiTheme="minorHAnsi" w:cs="Times New Roman"/>
          <w:b/>
          <w:bCs/>
          <w:sz w:val="24"/>
          <w:szCs w:val="24"/>
        </w:rPr>
        <w:t>Team Name:</w:t>
      </w:r>
      <w:r w:rsidRPr="00DB434F">
        <w:rPr>
          <w:rFonts w:asciiTheme="minorHAnsi" w:hAnsiTheme="minorHAnsi" w:cs="Times New Roman"/>
          <w:sz w:val="24"/>
          <w:szCs w:val="24"/>
        </w:rPr>
        <w:t xml:space="preserve"> </w:t>
      </w:r>
      <w:r w:rsidR="00693BC5" w:rsidRPr="00DB434F">
        <w:rPr>
          <w:rFonts w:asciiTheme="minorHAnsi" w:hAnsiTheme="minorHAnsi" w:cs="Times New Roman"/>
          <w:sz w:val="24"/>
          <w:szCs w:val="24"/>
        </w:rPr>
        <w:t>Resumind</w:t>
      </w:r>
      <w:r w:rsidRPr="00DB434F">
        <w:rPr>
          <w:rFonts w:asciiTheme="minorHAnsi" w:hAnsiTheme="minorHAnsi" w:cs="Times New Roman"/>
          <w:sz w:val="24"/>
          <w:szCs w:val="24"/>
        </w:rPr>
        <w:br/>
      </w:r>
      <w:r w:rsidRPr="00DB434F">
        <w:rPr>
          <w:rFonts w:asciiTheme="minorHAnsi" w:hAnsiTheme="minorHAnsi" w:cs="Times New Roman"/>
          <w:b/>
          <w:bCs/>
          <w:sz w:val="24"/>
          <w:szCs w:val="24"/>
        </w:rPr>
        <w:t>Team Members:</w:t>
      </w:r>
      <w:r w:rsidRPr="00DB434F">
        <w:rPr>
          <w:rFonts w:asciiTheme="minorHAnsi" w:hAnsiTheme="minorHAnsi" w:cs="Times New Roman"/>
          <w:sz w:val="24"/>
          <w:szCs w:val="24"/>
        </w:rPr>
        <w:t xml:space="preserve"> </w:t>
      </w:r>
      <w:r w:rsidR="00693BC5" w:rsidRPr="00DB434F">
        <w:rPr>
          <w:rFonts w:asciiTheme="minorHAnsi" w:hAnsiTheme="minorHAnsi" w:cs="Times New Roman"/>
          <w:sz w:val="24"/>
          <w:szCs w:val="24"/>
        </w:rPr>
        <w:t>K. Afreen Anjum (228p1a3101)</w:t>
      </w:r>
    </w:p>
    <w:p w14:paraId="72167D24" w14:textId="67383EBB" w:rsidR="00693BC5" w:rsidRPr="00DB434F" w:rsidRDefault="00693BC5" w:rsidP="00693BC5">
      <w:pPr>
        <w:spacing w:after="0"/>
        <w:rPr>
          <w:rFonts w:asciiTheme="minorHAnsi" w:hAnsiTheme="minorHAnsi" w:cs="Times New Roman"/>
          <w:sz w:val="24"/>
          <w:szCs w:val="24"/>
        </w:rPr>
      </w:pPr>
      <w:r w:rsidRPr="00DB434F">
        <w:rPr>
          <w:rFonts w:asciiTheme="minorHAnsi" w:hAnsiTheme="minorHAnsi" w:cs="Times New Roman"/>
          <w:sz w:val="24"/>
          <w:szCs w:val="24"/>
        </w:rPr>
        <w:t xml:space="preserve">                               </w:t>
      </w:r>
      <w:r w:rsidR="008B2D70">
        <w:rPr>
          <w:rFonts w:asciiTheme="minorHAnsi" w:hAnsiTheme="minorHAnsi" w:cs="Times New Roman"/>
          <w:sz w:val="24"/>
          <w:szCs w:val="24"/>
        </w:rPr>
        <w:t xml:space="preserve">    </w:t>
      </w:r>
      <w:r w:rsidRPr="00DB434F">
        <w:rPr>
          <w:rFonts w:asciiTheme="minorHAnsi" w:hAnsiTheme="minorHAnsi" w:cs="Times New Roman"/>
          <w:sz w:val="24"/>
          <w:szCs w:val="24"/>
        </w:rPr>
        <w:t>J. Bhumika (228p1a3108)</w:t>
      </w:r>
    </w:p>
    <w:p w14:paraId="555A1072" w14:textId="125BEE71" w:rsidR="00693BC5" w:rsidRPr="00DB434F" w:rsidRDefault="00693BC5" w:rsidP="00693BC5">
      <w:pPr>
        <w:spacing w:after="0"/>
        <w:rPr>
          <w:rFonts w:asciiTheme="minorHAnsi" w:hAnsiTheme="minorHAnsi" w:cs="Times New Roman"/>
          <w:sz w:val="24"/>
          <w:szCs w:val="24"/>
        </w:rPr>
      </w:pPr>
      <w:r w:rsidRPr="00DB434F">
        <w:rPr>
          <w:rFonts w:asciiTheme="minorHAnsi" w:hAnsiTheme="minorHAnsi" w:cs="Times New Roman"/>
          <w:sz w:val="24"/>
          <w:szCs w:val="24"/>
        </w:rPr>
        <w:t xml:space="preserve">                               </w:t>
      </w:r>
      <w:r w:rsidR="008B2D70">
        <w:rPr>
          <w:rFonts w:asciiTheme="minorHAnsi" w:hAnsiTheme="minorHAnsi" w:cs="Times New Roman"/>
          <w:sz w:val="24"/>
          <w:szCs w:val="24"/>
        </w:rPr>
        <w:t xml:space="preserve">    </w:t>
      </w:r>
      <w:r w:rsidRPr="00DB434F">
        <w:rPr>
          <w:rFonts w:asciiTheme="minorHAnsi" w:hAnsiTheme="minorHAnsi" w:cs="Times New Roman"/>
          <w:sz w:val="24"/>
          <w:szCs w:val="24"/>
        </w:rPr>
        <w:t>L. Himaja Reddy (228p1a3123)</w:t>
      </w:r>
    </w:p>
    <w:p w14:paraId="7F98F7FF" w14:textId="751A842B" w:rsidR="00C20318" w:rsidRPr="00DB434F" w:rsidRDefault="00693BC5" w:rsidP="00693BC5">
      <w:pPr>
        <w:spacing w:after="0"/>
        <w:rPr>
          <w:rFonts w:asciiTheme="minorHAnsi" w:hAnsiTheme="minorHAnsi" w:cs="Times New Roman"/>
          <w:sz w:val="24"/>
          <w:szCs w:val="24"/>
        </w:rPr>
      </w:pPr>
      <w:r w:rsidRPr="00DB434F">
        <w:rPr>
          <w:rFonts w:asciiTheme="minorHAnsi" w:hAnsiTheme="minorHAnsi" w:cs="Times New Roman"/>
          <w:sz w:val="24"/>
          <w:szCs w:val="24"/>
        </w:rPr>
        <w:t xml:space="preserve">                               </w:t>
      </w:r>
      <w:r w:rsidR="008B2D70">
        <w:rPr>
          <w:rFonts w:asciiTheme="minorHAnsi" w:hAnsiTheme="minorHAnsi" w:cs="Times New Roman"/>
          <w:sz w:val="24"/>
          <w:szCs w:val="24"/>
        </w:rPr>
        <w:t xml:space="preserve">    </w:t>
      </w:r>
      <w:r w:rsidRPr="00DB434F">
        <w:rPr>
          <w:rFonts w:asciiTheme="minorHAnsi" w:hAnsiTheme="minorHAnsi" w:cs="Times New Roman"/>
          <w:sz w:val="24"/>
          <w:szCs w:val="24"/>
        </w:rPr>
        <w:t>K. Mayuri (228p1a3130)</w:t>
      </w:r>
      <w:r w:rsidRPr="00DB434F">
        <w:rPr>
          <w:rFonts w:asciiTheme="minorHAnsi" w:hAnsiTheme="minorHAnsi" w:cs="Times New Roman"/>
          <w:sz w:val="24"/>
          <w:szCs w:val="24"/>
        </w:rPr>
        <w:br/>
      </w:r>
      <w:r w:rsidRPr="00DB434F">
        <w:rPr>
          <w:rFonts w:asciiTheme="minorHAnsi" w:hAnsiTheme="minorHAnsi" w:cs="Times New Roman"/>
          <w:b/>
          <w:bCs/>
          <w:sz w:val="24"/>
          <w:szCs w:val="24"/>
        </w:rPr>
        <w:t>Class/Grade:</w:t>
      </w:r>
      <w:r w:rsidRPr="00DB434F">
        <w:rPr>
          <w:rFonts w:asciiTheme="minorHAnsi" w:hAnsiTheme="minorHAnsi" w:cs="Times New Roman"/>
          <w:sz w:val="24"/>
          <w:szCs w:val="24"/>
        </w:rPr>
        <w:t xml:space="preserve"> 4</w:t>
      </w:r>
      <w:r w:rsidRPr="00DB434F">
        <w:rPr>
          <w:rFonts w:asciiTheme="minorHAnsi" w:hAnsiTheme="minorHAnsi" w:cs="Times New Roman"/>
          <w:sz w:val="24"/>
          <w:szCs w:val="24"/>
          <w:vertAlign w:val="superscript"/>
        </w:rPr>
        <w:t>th</w:t>
      </w:r>
      <w:r w:rsidRPr="00DB434F">
        <w:rPr>
          <w:rFonts w:asciiTheme="minorHAnsi" w:hAnsiTheme="minorHAnsi" w:cs="Times New Roman"/>
          <w:sz w:val="24"/>
          <w:szCs w:val="24"/>
        </w:rPr>
        <w:t xml:space="preserve"> B. Tech CSE(AI) </w:t>
      </w:r>
      <w:r w:rsidRPr="00DB434F">
        <w:rPr>
          <w:rFonts w:asciiTheme="minorHAnsi" w:hAnsiTheme="minorHAnsi" w:cs="Times New Roman"/>
          <w:sz w:val="24"/>
          <w:szCs w:val="24"/>
        </w:rPr>
        <w:br/>
      </w:r>
      <w:r w:rsidRPr="00DB434F">
        <w:rPr>
          <w:rFonts w:asciiTheme="minorHAnsi" w:hAnsiTheme="minorHAnsi" w:cs="Times New Roman"/>
          <w:b/>
          <w:bCs/>
          <w:sz w:val="24"/>
          <w:szCs w:val="24"/>
        </w:rPr>
        <w:t>Project Duration:</w:t>
      </w:r>
      <w:r w:rsidRPr="00DB434F">
        <w:rPr>
          <w:rFonts w:asciiTheme="minorHAnsi" w:hAnsiTheme="minorHAnsi" w:cs="Times New Roman"/>
          <w:sz w:val="24"/>
          <w:szCs w:val="24"/>
        </w:rPr>
        <w:t xml:space="preserve"> July 29 2025 to Aug 4 2025</w:t>
      </w:r>
    </w:p>
    <w:p w14:paraId="4FD3B9D8" w14:textId="77777777" w:rsidR="00693BC5" w:rsidRPr="00D6567C" w:rsidRDefault="00693BC5" w:rsidP="00693BC5">
      <w:pPr>
        <w:spacing w:after="0"/>
        <w:rPr>
          <w:rFonts w:asciiTheme="minorHAnsi" w:hAnsiTheme="minorHAnsi" w:cs="Times New Roman"/>
        </w:rPr>
      </w:pPr>
    </w:p>
    <w:p w14:paraId="0A8FF27C" w14:textId="77777777" w:rsidR="0016254C" w:rsidRPr="0016254C" w:rsidRDefault="00000000" w:rsidP="0016254C">
      <w:pPr>
        <w:rPr>
          <w:rFonts w:asciiTheme="minorHAnsi" w:hAnsiTheme="minorHAnsi" w:cs="Times New Roman"/>
          <w:sz w:val="24"/>
          <w:szCs w:val="24"/>
        </w:rPr>
      </w:pPr>
      <w:r w:rsidRPr="0016254C">
        <w:rPr>
          <w:rFonts w:asciiTheme="minorHAnsi" w:hAnsiTheme="minorHAnsi" w:cs="Times New Roman"/>
          <w:b/>
          <w:bCs/>
          <w:sz w:val="28"/>
          <w:szCs w:val="28"/>
        </w:rPr>
        <w:t>3. Abstract (Summary)</w:t>
      </w:r>
      <w:r w:rsidR="00693BC5" w:rsidRPr="0016254C">
        <w:rPr>
          <w:rFonts w:asciiTheme="minorHAnsi" w:hAnsiTheme="minorHAnsi" w:cs="Times New Roman"/>
          <w:b/>
          <w:bCs/>
          <w:sz w:val="28"/>
          <w:szCs w:val="28"/>
        </w:rPr>
        <w:t>:</w:t>
      </w:r>
    </w:p>
    <w:p w14:paraId="2A6EDF42" w14:textId="3FBE820D" w:rsidR="00C20318" w:rsidRPr="0016254C" w:rsidRDefault="00000000" w:rsidP="0016254C">
      <w:pPr>
        <w:pStyle w:val="ListParagraph"/>
        <w:numPr>
          <w:ilvl w:val="0"/>
          <w:numId w:val="16"/>
        </w:numPr>
        <w:rPr>
          <w:rFonts w:asciiTheme="minorHAnsi" w:hAnsiTheme="minorHAnsi" w:cs="Times New Roman"/>
          <w:sz w:val="24"/>
          <w:szCs w:val="24"/>
        </w:rPr>
      </w:pPr>
      <w:r w:rsidRPr="0016254C">
        <w:rPr>
          <w:rFonts w:asciiTheme="minorHAnsi" w:hAnsiTheme="minorHAnsi" w:cs="Times New Roman"/>
          <w:sz w:val="24"/>
          <w:szCs w:val="24"/>
        </w:rPr>
        <w:t>Resumind is a smart web-based app that helps users create professional resumes, upload existing ones, and receive instant feedback and ATS scores. It uses machine learning and text analysis to give suggestions, highlight missing keywords, and help users match their resumes to job descriptions. It is useful for students, freshers, and job seekers looking to improve their resume quality quickly and easily.</w:t>
      </w:r>
    </w:p>
    <w:p w14:paraId="12601D8D" w14:textId="77777777" w:rsidR="0016254C" w:rsidRPr="0016254C" w:rsidRDefault="00000000" w:rsidP="0016254C">
      <w:pPr>
        <w:rPr>
          <w:rFonts w:asciiTheme="minorHAnsi" w:hAnsiTheme="minorHAnsi" w:cs="Times New Roman"/>
          <w:sz w:val="24"/>
          <w:szCs w:val="24"/>
        </w:rPr>
      </w:pPr>
      <w:r w:rsidRPr="0016254C">
        <w:rPr>
          <w:rFonts w:asciiTheme="minorHAnsi" w:hAnsiTheme="minorHAnsi" w:cs="Times New Roman"/>
          <w:b/>
          <w:bCs/>
          <w:sz w:val="28"/>
          <w:szCs w:val="28"/>
        </w:rPr>
        <w:t>4. Objective / Problem Statement</w:t>
      </w:r>
      <w:r w:rsidR="00A03F70" w:rsidRPr="0016254C">
        <w:rPr>
          <w:rFonts w:asciiTheme="minorHAnsi" w:hAnsiTheme="minorHAnsi" w:cs="Times New Roman"/>
          <w:b/>
          <w:bCs/>
          <w:sz w:val="28"/>
          <w:szCs w:val="28"/>
        </w:rPr>
        <w:t>:</w:t>
      </w:r>
    </w:p>
    <w:p w14:paraId="7A77B6EC" w14:textId="2AB60D34" w:rsidR="00C20318" w:rsidRPr="0016254C" w:rsidRDefault="00000000" w:rsidP="0016254C">
      <w:pPr>
        <w:pStyle w:val="ListParagraph"/>
        <w:numPr>
          <w:ilvl w:val="0"/>
          <w:numId w:val="15"/>
        </w:numPr>
        <w:rPr>
          <w:rFonts w:asciiTheme="minorHAnsi" w:hAnsiTheme="minorHAnsi" w:cs="Times New Roman"/>
          <w:sz w:val="24"/>
          <w:szCs w:val="24"/>
        </w:rPr>
      </w:pPr>
      <w:r w:rsidRPr="0016254C">
        <w:rPr>
          <w:rFonts w:asciiTheme="minorHAnsi" w:hAnsiTheme="minorHAnsi" w:cs="Times New Roman"/>
          <w:sz w:val="24"/>
          <w:szCs w:val="24"/>
        </w:rPr>
        <w:t xml:space="preserve">Many job seekers struggle to make strong resumes that </w:t>
      </w:r>
      <w:r w:rsidR="004E17ED" w:rsidRPr="0016254C">
        <w:rPr>
          <w:rFonts w:asciiTheme="minorHAnsi" w:hAnsiTheme="minorHAnsi" w:cs="Times New Roman"/>
          <w:sz w:val="24"/>
          <w:szCs w:val="24"/>
        </w:rPr>
        <w:t>pass</w:t>
      </w:r>
      <w:r w:rsidR="004E17ED">
        <w:rPr>
          <w:rFonts w:asciiTheme="minorHAnsi" w:hAnsiTheme="minorHAnsi" w:cs="Times New Roman"/>
          <w:sz w:val="24"/>
          <w:szCs w:val="24"/>
        </w:rPr>
        <w:t>-through</w:t>
      </w:r>
      <w:r w:rsidRPr="0016254C">
        <w:rPr>
          <w:rFonts w:asciiTheme="minorHAnsi" w:hAnsiTheme="minorHAnsi" w:cs="Times New Roman"/>
          <w:sz w:val="24"/>
          <w:szCs w:val="24"/>
        </w:rPr>
        <w:t xml:space="preserve"> Applicant Tracking Systems (ATS). Our goal was to solve this problem by making an app that automatically analyzes resumes and helps users create better ones. We chose this topic because resumes are the first step in getting a job, and making them smart and easy can help many students.</w:t>
      </w:r>
    </w:p>
    <w:p w14:paraId="736D8ADF" w14:textId="4C759229" w:rsidR="0016254C" w:rsidRDefault="00000000" w:rsidP="0016254C">
      <w:pPr>
        <w:rPr>
          <w:rFonts w:asciiTheme="minorHAnsi" w:hAnsiTheme="minorHAnsi" w:cs="Times New Roman"/>
          <w:sz w:val="24"/>
          <w:szCs w:val="24"/>
        </w:rPr>
      </w:pPr>
      <w:r w:rsidRPr="00D6567C">
        <w:rPr>
          <w:rFonts w:asciiTheme="minorHAnsi" w:hAnsiTheme="minorHAnsi" w:cs="Times New Roman"/>
          <w:b/>
          <w:bCs/>
          <w:sz w:val="28"/>
          <w:szCs w:val="28"/>
        </w:rPr>
        <w:t>5. Tools &amp; Technologies Used</w:t>
      </w:r>
      <w:r w:rsidR="00A03F70" w:rsidRPr="00D6567C">
        <w:rPr>
          <w:rFonts w:asciiTheme="minorHAnsi" w:hAnsiTheme="minorHAnsi" w:cs="Times New Roman"/>
          <w:b/>
          <w:bCs/>
          <w:sz w:val="28"/>
          <w:szCs w:val="28"/>
        </w:rPr>
        <w:t>:</w:t>
      </w:r>
    </w:p>
    <w:p w14:paraId="7BD5A48D" w14:textId="5CD1BF06" w:rsidR="00C20318" w:rsidRPr="00D6567C" w:rsidRDefault="00000000" w:rsidP="0016254C">
      <w:pPr>
        <w:ind w:left="360"/>
        <w:rPr>
          <w:rFonts w:asciiTheme="minorHAnsi" w:hAnsiTheme="minorHAnsi" w:cs="Times New Roman"/>
        </w:rPr>
      </w:pPr>
      <w:r w:rsidRPr="00DB434F">
        <w:rPr>
          <w:rFonts w:asciiTheme="minorHAnsi" w:hAnsiTheme="minorHAnsi" w:cs="Times New Roman"/>
          <w:sz w:val="24"/>
          <w:szCs w:val="24"/>
        </w:rPr>
        <w:t>-</w:t>
      </w:r>
      <w:r w:rsidR="00A03F70" w:rsidRPr="00DB434F">
        <w:rPr>
          <w:rFonts w:asciiTheme="minorHAnsi" w:hAnsiTheme="minorHAnsi" w:cs="Times New Roman"/>
          <w:sz w:val="24"/>
          <w:szCs w:val="24"/>
        </w:rPr>
        <w:t>&gt;</w:t>
      </w:r>
      <w:r w:rsidRPr="00DB434F">
        <w:rPr>
          <w:rFonts w:asciiTheme="minorHAnsi" w:hAnsiTheme="minorHAnsi" w:cs="Times New Roman"/>
          <w:sz w:val="24"/>
          <w:szCs w:val="24"/>
        </w:rPr>
        <w:t xml:space="preserve"> Python</w:t>
      </w:r>
      <w:r w:rsidRPr="00DB434F">
        <w:rPr>
          <w:rFonts w:asciiTheme="minorHAnsi" w:hAnsiTheme="minorHAnsi" w:cs="Times New Roman"/>
          <w:sz w:val="24"/>
          <w:szCs w:val="24"/>
        </w:rPr>
        <w:br/>
        <w:t>-</w:t>
      </w:r>
      <w:r w:rsidR="00A03F70" w:rsidRPr="00DB434F">
        <w:rPr>
          <w:rFonts w:asciiTheme="minorHAnsi" w:hAnsiTheme="minorHAnsi" w:cs="Times New Roman"/>
          <w:sz w:val="24"/>
          <w:szCs w:val="24"/>
        </w:rPr>
        <w:t xml:space="preserve">&gt; </w:t>
      </w:r>
      <w:r w:rsidRPr="00DB434F">
        <w:rPr>
          <w:rFonts w:asciiTheme="minorHAnsi" w:hAnsiTheme="minorHAnsi" w:cs="Times New Roman"/>
          <w:sz w:val="24"/>
          <w:szCs w:val="24"/>
        </w:rPr>
        <w:t>Streamlit (for web interface)</w:t>
      </w:r>
      <w:r w:rsidRPr="00DB434F">
        <w:rPr>
          <w:rFonts w:asciiTheme="minorHAnsi" w:hAnsiTheme="minorHAnsi" w:cs="Times New Roman"/>
          <w:sz w:val="24"/>
          <w:szCs w:val="24"/>
        </w:rPr>
        <w:br/>
        <w:t>-</w:t>
      </w:r>
      <w:r w:rsidR="00A03F70" w:rsidRPr="00DB434F">
        <w:rPr>
          <w:rFonts w:asciiTheme="minorHAnsi" w:hAnsiTheme="minorHAnsi" w:cs="Times New Roman"/>
          <w:sz w:val="24"/>
          <w:szCs w:val="24"/>
        </w:rPr>
        <w:t xml:space="preserve">&gt; </w:t>
      </w:r>
      <w:r w:rsidRPr="00DB434F">
        <w:rPr>
          <w:rFonts w:asciiTheme="minorHAnsi" w:hAnsiTheme="minorHAnsi" w:cs="Times New Roman"/>
          <w:sz w:val="24"/>
          <w:szCs w:val="24"/>
        </w:rPr>
        <w:t>PDFMiner &amp; docx2txt (to read resumes)</w:t>
      </w:r>
      <w:r w:rsidRPr="00DB434F">
        <w:rPr>
          <w:rFonts w:asciiTheme="minorHAnsi" w:hAnsiTheme="minorHAnsi" w:cs="Times New Roman"/>
          <w:sz w:val="24"/>
          <w:szCs w:val="24"/>
        </w:rPr>
        <w:br/>
        <w:t>-</w:t>
      </w:r>
      <w:r w:rsidR="00A03F70" w:rsidRPr="00DB434F">
        <w:rPr>
          <w:rFonts w:asciiTheme="minorHAnsi" w:hAnsiTheme="minorHAnsi" w:cs="Times New Roman"/>
          <w:sz w:val="24"/>
          <w:szCs w:val="24"/>
        </w:rPr>
        <w:t xml:space="preserve">&gt; </w:t>
      </w:r>
      <w:r w:rsidRPr="00DB434F">
        <w:rPr>
          <w:rFonts w:asciiTheme="minorHAnsi" w:hAnsiTheme="minorHAnsi" w:cs="Times New Roman"/>
          <w:sz w:val="24"/>
          <w:szCs w:val="24"/>
        </w:rPr>
        <w:t>FPDF (to generate PDFs)</w:t>
      </w:r>
      <w:r w:rsidRPr="00DB434F">
        <w:rPr>
          <w:rFonts w:asciiTheme="minorHAnsi" w:hAnsiTheme="minorHAnsi" w:cs="Times New Roman"/>
          <w:sz w:val="24"/>
          <w:szCs w:val="24"/>
        </w:rPr>
        <w:br/>
        <w:t>-</w:t>
      </w:r>
      <w:r w:rsidR="00A03F70" w:rsidRPr="00DB434F">
        <w:rPr>
          <w:rFonts w:asciiTheme="minorHAnsi" w:hAnsiTheme="minorHAnsi" w:cs="Times New Roman"/>
          <w:sz w:val="24"/>
          <w:szCs w:val="24"/>
        </w:rPr>
        <w:t xml:space="preserve">&gt; </w:t>
      </w:r>
      <w:r w:rsidRPr="00DB434F">
        <w:rPr>
          <w:rFonts w:asciiTheme="minorHAnsi" w:hAnsiTheme="minorHAnsi" w:cs="Times New Roman"/>
          <w:sz w:val="24"/>
          <w:szCs w:val="24"/>
        </w:rPr>
        <w:t>Regex (for text processing)</w:t>
      </w:r>
      <w:r w:rsidRPr="00DB434F">
        <w:rPr>
          <w:rFonts w:asciiTheme="minorHAnsi" w:hAnsiTheme="minorHAnsi" w:cs="Times New Roman"/>
          <w:sz w:val="24"/>
          <w:szCs w:val="24"/>
        </w:rPr>
        <w:br/>
        <w:t>-</w:t>
      </w:r>
      <w:r w:rsidR="00A03F70" w:rsidRPr="00DB434F">
        <w:rPr>
          <w:rFonts w:asciiTheme="minorHAnsi" w:hAnsiTheme="minorHAnsi" w:cs="Times New Roman"/>
          <w:sz w:val="24"/>
          <w:szCs w:val="24"/>
        </w:rPr>
        <w:t xml:space="preserve">&gt; </w:t>
      </w:r>
      <w:r w:rsidRPr="00DB434F">
        <w:rPr>
          <w:rFonts w:asciiTheme="minorHAnsi" w:hAnsiTheme="minorHAnsi" w:cs="Times New Roman"/>
          <w:sz w:val="24"/>
          <w:szCs w:val="24"/>
        </w:rPr>
        <w:t>GitHub (for version control)</w:t>
      </w:r>
      <w:r w:rsidRPr="00DB434F">
        <w:rPr>
          <w:rFonts w:asciiTheme="minorHAnsi" w:hAnsiTheme="minorHAnsi" w:cs="Times New Roman"/>
          <w:sz w:val="24"/>
          <w:szCs w:val="24"/>
        </w:rPr>
        <w:br/>
        <w:t>-</w:t>
      </w:r>
      <w:r w:rsidR="00A03F70" w:rsidRPr="00DB434F">
        <w:rPr>
          <w:rFonts w:asciiTheme="minorHAnsi" w:hAnsiTheme="minorHAnsi" w:cs="Times New Roman"/>
          <w:sz w:val="24"/>
          <w:szCs w:val="24"/>
        </w:rPr>
        <w:t xml:space="preserve">&gt; </w:t>
      </w:r>
      <w:r w:rsidRPr="00DB434F">
        <w:rPr>
          <w:rFonts w:asciiTheme="minorHAnsi" w:hAnsiTheme="minorHAnsi" w:cs="Times New Roman"/>
          <w:sz w:val="24"/>
          <w:szCs w:val="24"/>
        </w:rPr>
        <w:t>Canva (for icons/UI design)</w:t>
      </w:r>
    </w:p>
    <w:p w14:paraId="4BB111E5" w14:textId="77777777" w:rsidR="0016254C" w:rsidRPr="0016254C" w:rsidRDefault="00000000" w:rsidP="0016254C">
      <w:pPr>
        <w:rPr>
          <w:rFonts w:asciiTheme="minorHAnsi" w:hAnsiTheme="minorHAnsi" w:cs="Times New Roman"/>
        </w:rPr>
      </w:pPr>
      <w:r w:rsidRPr="0016254C">
        <w:rPr>
          <w:rFonts w:asciiTheme="minorHAnsi" w:hAnsiTheme="minorHAnsi" w:cs="Times New Roman"/>
          <w:b/>
          <w:bCs/>
          <w:sz w:val="28"/>
          <w:szCs w:val="28"/>
        </w:rPr>
        <w:lastRenderedPageBreak/>
        <w:t>6. Project Description</w:t>
      </w:r>
      <w:r w:rsidR="006F4B17" w:rsidRPr="0016254C">
        <w:rPr>
          <w:rFonts w:asciiTheme="minorHAnsi" w:hAnsiTheme="minorHAnsi" w:cs="Times New Roman"/>
          <w:b/>
          <w:bCs/>
          <w:sz w:val="28"/>
          <w:szCs w:val="28"/>
        </w:rPr>
        <w:t>:</w:t>
      </w:r>
    </w:p>
    <w:p w14:paraId="56EA978D" w14:textId="45EC0652" w:rsidR="00C20318" w:rsidRPr="0016254C" w:rsidRDefault="00000000" w:rsidP="0016254C">
      <w:pPr>
        <w:pStyle w:val="ListParagraph"/>
        <w:numPr>
          <w:ilvl w:val="0"/>
          <w:numId w:val="14"/>
        </w:numPr>
        <w:rPr>
          <w:rFonts w:asciiTheme="minorHAnsi" w:hAnsiTheme="minorHAnsi" w:cs="Times New Roman"/>
        </w:rPr>
      </w:pPr>
      <w:r w:rsidRPr="0016254C">
        <w:rPr>
          <w:rFonts w:asciiTheme="minorHAnsi" w:hAnsiTheme="minorHAnsi" w:cs="Times New Roman"/>
          <w:sz w:val="24"/>
          <w:szCs w:val="24"/>
        </w:rPr>
        <w:t xml:space="preserve">We built the Resumind app using Python and Streamlit. It has four main features: Create Resume, Import from LinkedIn, Upload Resume, and Check Resume Score. Users can either create a resume from scratch, or upload </w:t>
      </w:r>
      <w:r w:rsidR="0016254C">
        <w:rPr>
          <w:rFonts w:asciiTheme="minorHAnsi" w:hAnsiTheme="minorHAnsi" w:cs="Times New Roman"/>
          <w:sz w:val="24"/>
          <w:szCs w:val="24"/>
        </w:rPr>
        <w:t>&amp; edit</w:t>
      </w:r>
      <w:r w:rsidRPr="0016254C">
        <w:rPr>
          <w:rFonts w:asciiTheme="minorHAnsi" w:hAnsiTheme="minorHAnsi" w:cs="Times New Roman"/>
          <w:sz w:val="24"/>
          <w:szCs w:val="24"/>
        </w:rPr>
        <w:t xml:space="preserve"> existing one. We use</w:t>
      </w:r>
      <w:r w:rsidR="0016254C">
        <w:rPr>
          <w:rFonts w:asciiTheme="minorHAnsi" w:hAnsiTheme="minorHAnsi" w:cs="Times New Roman"/>
          <w:sz w:val="24"/>
          <w:szCs w:val="24"/>
        </w:rPr>
        <w:t>d</w:t>
      </w:r>
      <w:r w:rsidRPr="0016254C">
        <w:rPr>
          <w:rFonts w:asciiTheme="minorHAnsi" w:hAnsiTheme="minorHAnsi" w:cs="Times New Roman"/>
          <w:sz w:val="24"/>
          <w:szCs w:val="24"/>
        </w:rPr>
        <w:t xml:space="preserve"> keyword matching, job description analysis, and text extraction to score the resume and give useful feedback. We also added a LinkedIn scraper and planned for future API integration. Some challenges were cleaning different file formats and making the UI user-friendly, which we solved with proper layout design and file handling code</w:t>
      </w:r>
      <w:r w:rsidRPr="0016254C">
        <w:rPr>
          <w:rFonts w:asciiTheme="minorHAnsi" w:hAnsiTheme="minorHAnsi" w:cs="Times New Roman"/>
        </w:rPr>
        <w:t>.</w:t>
      </w:r>
    </w:p>
    <w:p w14:paraId="4D68F3B5" w14:textId="77777777" w:rsidR="00B91C21" w:rsidRPr="00B91C21" w:rsidRDefault="00000000" w:rsidP="00B91C21">
      <w:pPr>
        <w:rPr>
          <w:rFonts w:asciiTheme="minorHAnsi" w:hAnsiTheme="minorHAnsi" w:cs="Times New Roman"/>
          <w:sz w:val="24"/>
          <w:szCs w:val="24"/>
        </w:rPr>
      </w:pPr>
      <w:r w:rsidRPr="00B91C21">
        <w:rPr>
          <w:rFonts w:asciiTheme="minorHAnsi" w:hAnsiTheme="minorHAnsi" w:cs="Times New Roman"/>
          <w:b/>
          <w:bCs/>
          <w:sz w:val="28"/>
          <w:szCs w:val="28"/>
        </w:rPr>
        <w:t>7. Results / Final Output</w:t>
      </w:r>
      <w:r w:rsidR="006F4B17" w:rsidRPr="00B91C21">
        <w:rPr>
          <w:rFonts w:asciiTheme="minorHAnsi" w:hAnsiTheme="minorHAnsi" w:cs="Times New Roman"/>
          <w:b/>
          <w:bCs/>
          <w:sz w:val="28"/>
          <w:szCs w:val="28"/>
        </w:rPr>
        <w:t>:</w:t>
      </w:r>
    </w:p>
    <w:p w14:paraId="00C4D2FE" w14:textId="7C7C7387" w:rsidR="00C20318" w:rsidRPr="00B91C21" w:rsidRDefault="00000000" w:rsidP="00B91C21">
      <w:pPr>
        <w:pStyle w:val="ListParagraph"/>
        <w:numPr>
          <w:ilvl w:val="0"/>
          <w:numId w:val="11"/>
        </w:numPr>
        <w:rPr>
          <w:rFonts w:asciiTheme="minorHAnsi" w:hAnsiTheme="minorHAnsi" w:cs="Times New Roman"/>
          <w:sz w:val="24"/>
          <w:szCs w:val="24"/>
        </w:rPr>
      </w:pPr>
      <w:r w:rsidRPr="00B91C21">
        <w:rPr>
          <w:rFonts w:asciiTheme="minorHAnsi" w:hAnsiTheme="minorHAnsi" w:cs="Times New Roman"/>
          <w:sz w:val="24"/>
          <w:szCs w:val="24"/>
        </w:rPr>
        <w:t>Our final app was a user-friendly dashboard where users could upload resumes, check scores, and download their final PDFs. It worked as planned and gave clear suggestions and keyword lists. We tested it using different resume samples and job descriptions. It gave relevant results and smart recommendations.</w:t>
      </w:r>
    </w:p>
    <w:p w14:paraId="429AAD85" w14:textId="77777777" w:rsidR="00B91C21" w:rsidRPr="00B91C21" w:rsidRDefault="00000000" w:rsidP="00B91C21">
      <w:pPr>
        <w:rPr>
          <w:rFonts w:asciiTheme="minorHAnsi" w:hAnsiTheme="minorHAnsi" w:cs="Times New Roman"/>
        </w:rPr>
      </w:pPr>
      <w:r w:rsidRPr="00B91C21">
        <w:rPr>
          <w:rFonts w:asciiTheme="minorHAnsi" w:hAnsiTheme="minorHAnsi" w:cs="Times New Roman"/>
          <w:b/>
          <w:bCs/>
          <w:sz w:val="28"/>
          <w:szCs w:val="28"/>
        </w:rPr>
        <w:t>8. What We Learned</w:t>
      </w:r>
      <w:r w:rsidR="006F4B17" w:rsidRPr="00B91C21">
        <w:rPr>
          <w:rFonts w:asciiTheme="minorHAnsi" w:hAnsiTheme="minorHAnsi" w:cs="Times New Roman"/>
          <w:b/>
          <w:bCs/>
          <w:sz w:val="28"/>
          <w:szCs w:val="28"/>
        </w:rPr>
        <w:t>:</w:t>
      </w:r>
    </w:p>
    <w:p w14:paraId="7136E4CC" w14:textId="0E326935" w:rsidR="00B91C21" w:rsidRPr="00B91C21" w:rsidRDefault="00000000" w:rsidP="00B91C21">
      <w:pPr>
        <w:pStyle w:val="ListParagraph"/>
        <w:numPr>
          <w:ilvl w:val="0"/>
          <w:numId w:val="13"/>
        </w:numPr>
        <w:rPr>
          <w:rFonts w:asciiTheme="minorHAnsi" w:hAnsiTheme="minorHAnsi" w:cs="Times New Roman"/>
        </w:rPr>
      </w:pPr>
      <w:r w:rsidRPr="00B91C21">
        <w:rPr>
          <w:rFonts w:asciiTheme="minorHAnsi" w:hAnsiTheme="minorHAnsi" w:cs="Times New Roman"/>
          <w:sz w:val="24"/>
          <w:szCs w:val="24"/>
        </w:rPr>
        <w:t>Building Streamlit dashboards</w:t>
      </w:r>
    </w:p>
    <w:p w14:paraId="2CBFF49D" w14:textId="6D3B121A" w:rsidR="00B91C21" w:rsidRPr="00B91C21" w:rsidRDefault="00000000" w:rsidP="00B91C21">
      <w:pPr>
        <w:pStyle w:val="ListParagraph"/>
        <w:numPr>
          <w:ilvl w:val="0"/>
          <w:numId w:val="13"/>
        </w:numPr>
        <w:rPr>
          <w:rFonts w:asciiTheme="minorHAnsi" w:hAnsiTheme="minorHAnsi" w:cs="Times New Roman"/>
        </w:rPr>
      </w:pPr>
      <w:r w:rsidRPr="00B91C21">
        <w:rPr>
          <w:rFonts w:asciiTheme="minorHAnsi" w:hAnsiTheme="minorHAnsi" w:cs="Times New Roman"/>
          <w:sz w:val="24"/>
          <w:szCs w:val="24"/>
        </w:rPr>
        <w:t>Using machine learning for scoring</w:t>
      </w:r>
    </w:p>
    <w:p w14:paraId="512E4268" w14:textId="3557328D" w:rsidR="00B91C21" w:rsidRPr="00B91C21" w:rsidRDefault="00000000" w:rsidP="00B91C21">
      <w:pPr>
        <w:pStyle w:val="ListParagraph"/>
        <w:numPr>
          <w:ilvl w:val="0"/>
          <w:numId w:val="13"/>
        </w:numPr>
        <w:rPr>
          <w:rFonts w:asciiTheme="minorHAnsi" w:hAnsiTheme="minorHAnsi" w:cs="Times New Roman"/>
        </w:rPr>
      </w:pPr>
      <w:r w:rsidRPr="00B91C21">
        <w:rPr>
          <w:rFonts w:asciiTheme="minorHAnsi" w:hAnsiTheme="minorHAnsi" w:cs="Times New Roman"/>
          <w:sz w:val="24"/>
          <w:szCs w:val="24"/>
        </w:rPr>
        <w:t>Working with resume file formats (PDF, DOCX)</w:t>
      </w:r>
    </w:p>
    <w:p w14:paraId="0E9FF0E2" w14:textId="0A1A7DC2" w:rsidR="00B91C21" w:rsidRPr="00B91C21" w:rsidRDefault="00000000" w:rsidP="00B91C21">
      <w:pPr>
        <w:pStyle w:val="ListParagraph"/>
        <w:numPr>
          <w:ilvl w:val="0"/>
          <w:numId w:val="13"/>
        </w:numPr>
        <w:rPr>
          <w:rFonts w:asciiTheme="minorHAnsi" w:hAnsiTheme="minorHAnsi" w:cs="Times New Roman"/>
        </w:rPr>
      </w:pPr>
      <w:r w:rsidRPr="00B91C21">
        <w:rPr>
          <w:rFonts w:asciiTheme="minorHAnsi" w:hAnsiTheme="minorHAnsi" w:cs="Times New Roman"/>
          <w:sz w:val="24"/>
          <w:szCs w:val="24"/>
        </w:rPr>
        <w:t>Scraping basic LinkedIn data</w:t>
      </w:r>
    </w:p>
    <w:p w14:paraId="231125F2" w14:textId="0DF1A382" w:rsidR="00B91C21" w:rsidRPr="00B91C21" w:rsidRDefault="00000000" w:rsidP="00B91C21">
      <w:pPr>
        <w:pStyle w:val="ListParagraph"/>
        <w:numPr>
          <w:ilvl w:val="0"/>
          <w:numId w:val="13"/>
        </w:numPr>
        <w:rPr>
          <w:rFonts w:asciiTheme="minorHAnsi" w:hAnsiTheme="minorHAnsi" w:cs="Times New Roman"/>
        </w:rPr>
      </w:pPr>
      <w:r w:rsidRPr="00B91C21">
        <w:rPr>
          <w:rFonts w:asciiTheme="minorHAnsi" w:hAnsiTheme="minorHAnsi" w:cs="Times New Roman"/>
          <w:sz w:val="24"/>
          <w:szCs w:val="24"/>
        </w:rPr>
        <w:t>Giving useful user feedback using text analysis</w:t>
      </w:r>
    </w:p>
    <w:p w14:paraId="19DF1ACA" w14:textId="63E9731A" w:rsidR="00C20318" w:rsidRPr="00B91C21" w:rsidRDefault="00000000" w:rsidP="00B91C21">
      <w:pPr>
        <w:pStyle w:val="ListParagraph"/>
        <w:numPr>
          <w:ilvl w:val="0"/>
          <w:numId w:val="13"/>
        </w:numPr>
        <w:rPr>
          <w:rFonts w:asciiTheme="minorHAnsi" w:hAnsiTheme="minorHAnsi" w:cs="Times New Roman"/>
        </w:rPr>
      </w:pPr>
      <w:r w:rsidRPr="00B91C21">
        <w:rPr>
          <w:rFonts w:asciiTheme="minorHAnsi" w:hAnsiTheme="minorHAnsi" w:cs="Times New Roman"/>
          <w:sz w:val="24"/>
          <w:szCs w:val="24"/>
        </w:rPr>
        <w:t>Team collaboration and UI planning</w:t>
      </w:r>
    </w:p>
    <w:p w14:paraId="193985F2" w14:textId="77777777" w:rsidR="00B91C21" w:rsidRPr="00B91C21" w:rsidRDefault="00000000" w:rsidP="00B91C21">
      <w:pPr>
        <w:rPr>
          <w:rFonts w:asciiTheme="minorHAnsi" w:hAnsiTheme="minorHAnsi" w:cs="Times New Roman"/>
          <w:sz w:val="24"/>
          <w:szCs w:val="24"/>
        </w:rPr>
      </w:pPr>
      <w:r w:rsidRPr="00B91C21">
        <w:rPr>
          <w:rFonts w:asciiTheme="minorHAnsi" w:hAnsiTheme="minorHAnsi" w:cs="Times New Roman"/>
          <w:b/>
          <w:bCs/>
          <w:sz w:val="28"/>
          <w:szCs w:val="28"/>
        </w:rPr>
        <w:t>9. Future Plans (Optional)</w:t>
      </w:r>
      <w:r w:rsidR="006F4B17" w:rsidRPr="00B91C21">
        <w:rPr>
          <w:rFonts w:asciiTheme="minorHAnsi" w:hAnsiTheme="minorHAnsi" w:cs="Times New Roman"/>
          <w:b/>
          <w:bCs/>
          <w:sz w:val="28"/>
          <w:szCs w:val="28"/>
        </w:rPr>
        <w:t>:</w:t>
      </w:r>
    </w:p>
    <w:p w14:paraId="1F1379EC" w14:textId="16F6E846" w:rsidR="00C20318" w:rsidRPr="00B91C21" w:rsidRDefault="00000000" w:rsidP="00B91C21">
      <w:pPr>
        <w:pStyle w:val="ListParagraph"/>
        <w:numPr>
          <w:ilvl w:val="0"/>
          <w:numId w:val="10"/>
        </w:numPr>
        <w:rPr>
          <w:rFonts w:asciiTheme="minorHAnsi" w:hAnsiTheme="minorHAnsi" w:cs="Times New Roman"/>
          <w:sz w:val="24"/>
          <w:szCs w:val="24"/>
        </w:rPr>
      </w:pPr>
      <w:r w:rsidRPr="00B91C21">
        <w:rPr>
          <w:rFonts w:asciiTheme="minorHAnsi" w:hAnsiTheme="minorHAnsi" w:cs="Times New Roman"/>
          <w:sz w:val="24"/>
          <w:szCs w:val="24"/>
        </w:rPr>
        <w:t>We plan to add login and profile save options, better LinkedIn API integration, and cloud resume storage in the next version. We also want to train a custom model for keyword suggestions based on job roles.</w:t>
      </w:r>
    </w:p>
    <w:p w14:paraId="24371D11" w14:textId="77777777" w:rsidR="00B91C21" w:rsidRPr="00B91C21" w:rsidRDefault="00000000" w:rsidP="00B91C21">
      <w:pPr>
        <w:rPr>
          <w:rFonts w:asciiTheme="minorHAnsi" w:hAnsiTheme="minorHAnsi" w:cs="Times New Roman"/>
          <w:sz w:val="24"/>
          <w:szCs w:val="24"/>
        </w:rPr>
      </w:pPr>
      <w:r w:rsidRPr="00B91C21">
        <w:rPr>
          <w:rFonts w:asciiTheme="minorHAnsi" w:hAnsiTheme="minorHAnsi" w:cs="Times New Roman"/>
          <w:b/>
          <w:bCs/>
          <w:sz w:val="28"/>
          <w:szCs w:val="28"/>
        </w:rPr>
        <w:t>10. Acknowledgements</w:t>
      </w:r>
      <w:r w:rsidR="006F4B17" w:rsidRPr="00B91C21">
        <w:rPr>
          <w:rFonts w:asciiTheme="minorHAnsi" w:hAnsiTheme="minorHAnsi" w:cs="Times New Roman"/>
          <w:b/>
          <w:bCs/>
          <w:sz w:val="28"/>
          <w:szCs w:val="28"/>
        </w:rPr>
        <w:t>:</w:t>
      </w:r>
    </w:p>
    <w:p w14:paraId="49391D1A" w14:textId="4094B6D7" w:rsidR="00C20318" w:rsidRPr="00B91C21" w:rsidRDefault="00000000" w:rsidP="00B91C21">
      <w:pPr>
        <w:pStyle w:val="ListParagraph"/>
        <w:numPr>
          <w:ilvl w:val="0"/>
          <w:numId w:val="10"/>
        </w:numPr>
        <w:rPr>
          <w:rFonts w:asciiTheme="minorHAnsi" w:hAnsiTheme="minorHAnsi" w:cs="Times New Roman"/>
          <w:sz w:val="24"/>
          <w:szCs w:val="24"/>
        </w:rPr>
      </w:pPr>
      <w:r w:rsidRPr="00B91C21">
        <w:rPr>
          <w:rFonts w:asciiTheme="minorHAnsi" w:hAnsiTheme="minorHAnsi" w:cs="Times New Roman"/>
          <w:sz w:val="24"/>
          <w:szCs w:val="24"/>
        </w:rPr>
        <w:t xml:space="preserve">We thank our mentor, </w:t>
      </w:r>
      <w:r w:rsidR="00082D93" w:rsidRPr="00B91C21">
        <w:rPr>
          <w:rFonts w:asciiTheme="minorHAnsi" w:hAnsiTheme="minorHAnsi" w:cs="Times New Roman"/>
          <w:sz w:val="24"/>
          <w:szCs w:val="24"/>
        </w:rPr>
        <w:t>Jahnavi Mam</w:t>
      </w:r>
      <w:r w:rsidRPr="00B91C21">
        <w:rPr>
          <w:rFonts w:asciiTheme="minorHAnsi" w:hAnsiTheme="minorHAnsi" w:cs="Times New Roman"/>
          <w:sz w:val="24"/>
          <w:szCs w:val="24"/>
        </w:rPr>
        <w:t>, for her guidance throughout the project. We also appreciate the support of our classmates and the feedback during app testing.</w:t>
      </w:r>
    </w:p>
    <w:sectPr w:rsidR="00C20318" w:rsidRPr="00B91C21" w:rsidSect="00B91C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E02753"/>
    <w:multiLevelType w:val="hybridMultilevel"/>
    <w:tmpl w:val="C1F42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A6A39"/>
    <w:multiLevelType w:val="hybridMultilevel"/>
    <w:tmpl w:val="D39A344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540948"/>
    <w:multiLevelType w:val="hybridMultilevel"/>
    <w:tmpl w:val="37229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844CEA"/>
    <w:multiLevelType w:val="hybridMultilevel"/>
    <w:tmpl w:val="05EEF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4F03CF"/>
    <w:multiLevelType w:val="hybridMultilevel"/>
    <w:tmpl w:val="C42AF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735B55"/>
    <w:multiLevelType w:val="hybridMultilevel"/>
    <w:tmpl w:val="2CFC3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4F3D1D"/>
    <w:multiLevelType w:val="hybridMultilevel"/>
    <w:tmpl w:val="72661A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08233235">
    <w:abstractNumId w:val="8"/>
  </w:num>
  <w:num w:numId="2" w16cid:durableId="2091613649">
    <w:abstractNumId w:val="6"/>
  </w:num>
  <w:num w:numId="3" w16cid:durableId="212931622">
    <w:abstractNumId w:val="5"/>
  </w:num>
  <w:num w:numId="4" w16cid:durableId="27217504">
    <w:abstractNumId w:val="4"/>
  </w:num>
  <w:num w:numId="5" w16cid:durableId="1330669297">
    <w:abstractNumId w:val="7"/>
  </w:num>
  <w:num w:numId="6" w16cid:durableId="162474298">
    <w:abstractNumId w:val="3"/>
  </w:num>
  <w:num w:numId="7" w16cid:durableId="1563757974">
    <w:abstractNumId w:val="2"/>
  </w:num>
  <w:num w:numId="8" w16cid:durableId="1843007895">
    <w:abstractNumId w:val="1"/>
  </w:num>
  <w:num w:numId="9" w16cid:durableId="137498827">
    <w:abstractNumId w:val="0"/>
  </w:num>
  <w:num w:numId="10" w16cid:durableId="737705654">
    <w:abstractNumId w:val="13"/>
  </w:num>
  <w:num w:numId="11" w16cid:durableId="1972248035">
    <w:abstractNumId w:val="11"/>
  </w:num>
  <w:num w:numId="12" w16cid:durableId="1121263118">
    <w:abstractNumId w:val="15"/>
  </w:num>
  <w:num w:numId="13" w16cid:durableId="1758748854">
    <w:abstractNumId w:val="10"/>
  </w:num>
  <w:num w:numId="14" w16cid:durableId="572203699">
    <w:abstractNumId w:val="12"/>
  </w:num>
  <w:num w:numId="15" w16cid:durableId="1562515667">
    <w:abstractNumId w:val="9"/>
  </w:num>
  <w:num w:numId="16" w16cid:durableId="11776488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D93"/>
    <w:rsid w:val="0015074B"/>
    <w:rsid w:val="0016254C"/>
    <w:rsid w:val="00185264"/>
    <w:rsid w:val="0029639D"/>
    <w:rsid w:val="00326F90"/>
    <w:rsid w:val="004E17ED"/>
    <w:rsid w:val="00693BC5"/>
    <w:rsid w:val="006F4B17"/>
    <w:rsid w:val="00786421"/>
    <w:rsid w:val="008B2D70"/>
    <w:rsid w:val="009D2295"/>
    <w:rsid w:val="00A03F70"/>
    <w:rsid w:val="00AA1D8D"/>
    <w:rsid w:val="00B47730"/>
    <w:rsid w:val="00B91C21"/>
    <w:rsid w:val="00BD1041"/>
    <w:rsid w:val="00C20318"/>
    <w:rsid w:val="00CB0664"/>
    <w:rsid w:val="00D6567C"/>
    <w:rsid w:val="00DB434F"/>
    <w:rsid w:val="00DB52B6"/>
    <w:rsid w:val="00E879C3"/>
    <w:rsid w:val="00F636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FE910"/>
  <w14:defaultImageDpi w14:val="300"/>
  <w15:docId w15:val="{FCD12294-3BCD-454C-BE21-CB9A25FE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Mayuri Kurabalakota</cp:lastModifiedBy>
  <cp:revision>14</cp:revision>
  <dcterms:created xsi:type="dcterms:W3CDTF">2013-12-23T23:15:00Z</dcterms:created>
  <dcterms:modified xsi:type="dcterms:W3CDTF">2025-08-03T19:24:00Z</dcterms:modified>
  <cp:category/>
</cp:coreProperties>
</file>